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color w:val="C00000"/>
        </w:rPr>
      </w:pPr>
      <w:r>
        <w:rPr>
          <w:rFonts w:ascii="Times New Roman" w:hAnsi="Times New Roman" w:eastAsia="Times New Roman" w:cs="Times New Roman"/>
          <w:b/>
          <w:color w:val="C00000"/>
          <w:rtl w:val="0"/>
        </w:rPr>
        <w:t>Week 6-, circular linked list, doubly linked list</w:t>
      </w:r>
    </w:p>
    <w:p>
      <w:pPr>
        <w:rPr>
          <w:rFonts w:ascii="Times New Roman" w:hAnsi="Times New Roman" w:eastAsia="Times New Roman" w:cs="Times New Roman"/>
          <w:b/>
          <w:color w:val="C00000"/>
        </w:rPr>
      </w:pPr>
      <w:r>
        <w:rPr>
          <w:rFonts w:ascii="Times New Roman" w:hAnsi="Times New Roman" w:eastAsia="Times New Roman" w:cs="Times New Roman"/>
          <w:b/>
          <w:color w:val="C00000"/>
          <w:rtl w:val="0"/>
        </w:rPr>
        <w:t>CED19I027</w:t>
      </w:r>
    </w:p>
    <w:p>
      <w:pPr>
        <w:rPr>
          <w:rFonts w:ascii="Times New Roman" w:hAnsi="Times New Roman" w:eastAsia="Times New Roman" w:cs="Times New Roman"/>
          <w:b/>
          <w:color w:val="C00000"/>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000000"/>
          <w:sz w:val="22"/>
          <w:szCs w:val="22"/>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Show </w:t>
      </w:r>
      <w:r>
        <w:rPr>
          <w:rFonts w:ascii="Times New Roman" w:hAnsi="Times New Roman" w:eastAsia="Times New Roman" w:cs="Times New Roman"/>
          <w:b/>
          <w:rtl w:val="0"/>
        </w:rPr>
        <w:t>how a circular</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linked list can be useful to implement Circular Queue (CQ) ADT (Abstract Data Type). Compare and contrast with array based implementation. Which one would you re</w:t>
      </w:r>
      <w:bookmarkStart w:id="0" w:name="_GoBack"/>
      <w:bookmarkEnd w:id="0"/>
      <w:r>
        <w:rPr>
          <w:rFonts w:ascii="Times New Roman" w:hAnsi="Times New Roman" w:eastAsia="Times New Roman" w:cs="Times New Roman"/>
          <w:b/>
          <w:i w:val="0"/>
          <w:smallCaps w:val="0"/>
          <w:strike w:val="0"/>
          <w:color w:val="000000"/>
          <w:sz w:val="22"/>
          <w:szCs w:val="22"/>
          <w:u w:val="none"/>
          <w:shd w:val="clear" w:fill="auto"/>
          <w:vertAlign w:val="baseline"/>
          <w:rtl w:val="0"/>
        </w:rPr>
        <w:t>commend to implement CQ and why?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For implementing a circular queue using circular linked list we can do the following:</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For enqueue operation: insert the element at the beginning every time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For dequeue operation: delete the element in the End every time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Other all operations like display queue etc are the same only.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Circular Queue using CLL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Circular Queue using Array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Size of the queue is flexible because of dynamic memory allocation.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(No overflow condition)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Size of the queue is fixed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(Overflow happens when the array is fully filled)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No Random access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Random access is possible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Memory Wastage is much lesser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Memory wastage is there but is less as it is circular queue</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Times New Roman" w:hAnsi="Times New Roman" w:eastAsia="Times New Roman" w:cs="Times New Roma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222222"/>
          <w:sz w:val="22"/>
          <w:szCs w:val="22"/>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I would recommend using a Circular Linked List to implement a Circular Queue as it is very flexible and allows users to modify the queue more efficiently.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222222"/>
          <w:sz w:val="22"/>
          <w:szCs w:val="22"/>
          <w:highlight w:val="white"/>
          <w:u w:val="none"/>
          <w:vertAlign w:val="baseline"/>
        </w:rPr>
      </w:pPr>
      <w:r>
        <w:rPr>
          <w:rFonts w:ascii="Times New Roman" w:hAnsi="Times New Roman" w:eastAsia="Times New Roman" w:cs="Times New Roman"/>
          <w:color w:val="222222"/>
          <w:highlight w:val="white"/>
          <w:rtl w:val="0"/>
        </w:rPr>
        <w:t>In case the user forgets to enqueue in proper order ,they can make use of functions like “insert from middle” and “delete from middle” to edit the order instead of deleting all elements and enqueueing again.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222222"/>
          <w:sz w:val="22"/>
          <w:szCs w:val="22"/>
          <w:highlight w:val="white"/>
          <w:u w:val="none"/>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i w:val="0"/>
          <w:smallCaps w:val="0"/>
          <w:strike w:val="0"/>
          <w:color w:val="000000"/>
          <w:sz w:val="22"/>
          <w:szCs w:val="22"/>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Deque- double ended queue (may be pronounced ‘deck’):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Unlike a queue, in deque, both insertion (enqueue) and deletion (dequeue) operations can be made at either end of the list. Suggest the suitable data structure to implement deque so that operations enqueue and dequeue can be done at both the ends in O(1) (constant) time. Write the code/algorithm to do this.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3524885" cy="1278255"/>
            <wp:effectExtent l="0" t="0" r="0" b="0"/>
            <wp:docPr id="2" name="image1.png" descr="Image result for dequeue structure"/>
            <wp:cNvGraphicFramePr/>
            <a:graphic xmlns:a="http://schemas.openxmlformats.org/drawingml/2006/main">
              <a:graphicData uri="http://schemas.openxmlformats.org/drawingml/2006/picture">
                <pic:pic xmlns:pic="http://schemas.openxmlformats.org/drawingml/2006/picture">
                  <pic:nvPicPr>
                    <pic:cNvPr id="2" name="image1.png" descr="Image result for dequeue structure"/>
                    <pic:cNvPicPr preferRelativeResize="0"/>
                  </pic:nvPicPr>
                  <pic:blipFill>
                    <a:blip r:embed="rId5"/>
                    <a:srcRect/>
                    <a:stretch>
                      <a:fillRect/>
                    </a:stretch>
                  </pic:blipFill>
                  <pic:spPr>
                    <a:xfrm>
                      <a:off x="0" y="0"/>
                      <a:ext cx="3524997" cy="12785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center"/>
        <w:rPr>
          <w:rFonts w:ascii="Times New Roman" w:hAnsi="Times New Roman" w:eastAsia="Times New Roman" w:cs="Times New Roma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center"/>
        <w:rPr>
          <w:rFonts w:ascii="Times New Roman" w:hAnsi="Times New Roman" w:eastAsia="Times New Roman" w:cs="Times New Roma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rtl w:val="0"/>
        </w:rPr>
      </w:pPr>
      <w:r>
        <w:rPr>
          <w:rFonts w:ascii="Times New Roman" w:hAnsi="Times New Roman" w:eastAsia="Times New Roman" w:cs="Times New Roman"/>
          <w:rtl w:val="0"/>
        </w:rPr>
        <w:t xml:space="preserve">A </w:t>
      </w:r>
      <w:r>
        <w:rPr>
          <w:rFonts w:hint="default" w:ascii="Times New Roman" w:hAnsi="Times New Roman" w:eastAsia="Times New Roman" w:cs="Times New Roman"/>
          <w:rtl w:val="0"/>
          <w:lang w:val="en-US"/>
        </w:rPr>
        <w:t>circular queue</w:t>
      </w:r>
      <w:r>
        <w:rPr>
          <w:rFonts w:ascii="Times New Roman" w:hAnsi="Times New Roman" w:eastAsia="Times New Roman" w:cs="Times New Roman"/>
          <w:rtl w:val="0"/>
        </w:rPr>
        <w:t xml:space="preserve"> can be used to implement a queue of this type.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Here we have 4 functions instead of simple enqueue and dequeue functions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rtl w:val="0"/>
        </w:rPr>
      </w:pPr>
      <w:r>
        <w:rPr>
          <w:rFonts w:ascii="Times New Roman" w:hAnsi="Times New Roman" w:eastAsia="Times New Roman" w:cs="Times New Roman"/>
          <w:rtl w:val="0"/>
        </w:rPr>
        <w:t>ALGORITHM: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enqueueRear()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if(front==-1&amp;&amp;rear==-1)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   printf("Enter the integer to be enqueued:\n");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scanf("%d",&amp;x);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front=0;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rear=0;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queue[rear]=x;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 if((rear+1)%SIZE==front)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printf("Given circular queue is full.\n");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printf("Enter the integer to be enqueued:\n");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scanf("%d",&amp;x);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rear=(rear+1)%SIZE;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queue[rear]=x;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enqueueFront()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cs="Times New Roman"/>
          <w:rtl w:val="0"/>
          <w:lang w:val="en-US"/>
        </w:rPr>
        <w:t xml:space="preserve">   </w:t>
      </w:r>
      <w:r>
        <w:rPr>
          <w:rFonts w:hint="default" w:ascii="Times New Roman" w:hAnsi="Times New Roman" w:eastAsia="Times New Roman"/>
          <w:rtl w:val="0"/>
          <w:lang w:val="en-US"/>
        </w:rPr>
        <w:t xml:space="preserve"> if(front==-1&amp;&amp;rear==-1)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   printf("Enter the integer to be enqueued:\n");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scanf("%d",&amp;x);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front=0;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rear=0;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queue[rear]=x;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 if((rear+1)%SIZE==front)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printf("Given circular queue is full.\n");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printf("Enter the integer to be enqueued:\n");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scanf("%d",&amp;x);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if(front==0)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front=SIZE-1;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else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front=(front-1)%SIZE;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queue[rear]=x;</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dequeueFront()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if(front==-1&amp;&amp;rear==-1)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printf("Given queue is empty\n");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 if(front==rear)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printf("Dequeued integer : %d\n",queue[front]);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front=-1;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rear=-1;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printf("Dequeued integer : %d\n",queue[front]);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front=(front+1)%SIZE;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dequeueRear()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cs="Times New Roman"/>
          <w:rtl w:val="0"/>
          <w:lang w:val="en-US"/>
        </w:rPr>
        <w:t xml:space="preserve">   </w:t>
      </w:r>
      <w:r>
        <w:rPr>
          <w:rFonts w:hint="default" w:ascii="Times New Roman" w:hAnsi="Times New Roman" w:eastAsia="Times New Roman"/>
          <w:rtl w:val="0"/>
          <w:lang w:val="en-US"/>
        </w:rPr>
        <w:t>if(front==-1&amp;&amp;rear==-1)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printf("Given queue is empty\n");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 if(front==rear)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printf("Dequeued integer : %d\n",queue[front]);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front=-1;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rear=-1;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else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printf("Dequeued integer : %d\n",queue[front]);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if(rear==0)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rear=SIZE-1;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else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rear=(rear-1)%SIZE;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440" w:firstLineChars="200"/>
        <w:jc w:val="left"/>
        <w:rPr>
          <w:rFonts w:hint="default" w:ascii="Times New Roman" w:hAnsi="Times New Roman" w:eastAsia="Times New Roman"/>
          <w:rtl w:val="0"/>
          <w:lang w:val="en-US"/>
        </w:rPr>
      </w:pPr>
      <w:r>
        <w:rPr>
          <w:rFonts w:hint="default" w:ascii="Times New Roman" w:hAnsi="Times New Roman" w:eastAsia="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rtl w:val="0"/>
          <w:lang w:val="en-US"/>
        </w:rPr>
      </w:pPr>
      <w:r>
        <w:rPr>
          <w:rFonts w:hint="default" w:ascii="Times New Roman" w:hAnsi="Times New Roman" w:eastAsia="Times New Roman"/>
          <w:rtl w:val="0"/>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222222"/>
          <w:sz w:val="22"/>
          <w:szCs w:val="22"/>
          <w:highlight w:val="white"/>
          <w:vertAlign w:val="baseline"/>
        </w:rPr>
      </w:pPr>
      <w:r>
        <w:rPr>
          <w:rFonts w:ascii="Times New Roman" w:hAnsi="Times New Roman" w:eastAsia="Times New Roman" w:cs="Times New Roman"/>
          <w:b/>
          <w:i w:val="0"/>
          <w:smallCaps w:val="0"/>
          <w:strike w:val="0"/>
          <w:color w:val="3A3A3A"/>
          <w:sz w:val="22"/>
          <w:szCs w:val="22"/>
          <w:highlight w:val="white"/>
          <w:u w:val="none"/>
          <w:vertAlign w:val="baseline"/>
          <w:rtl w:val="0"/>
        </w:rPr>
        <w:t>What is the worst case time complexity of inserting a node in a doubly linked list?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222222"/>
          <w:sz w:val="22"/>
          <w:szCs w:val="22"/>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 xml:space="preserve">For inserting a node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color w:val="222222"/>
          <w:highlight w:val="white"/>
          <w:u w:val="none"/>
        </w:rPr>
      </w:pPr>
      <w:r>
        <w:rPr>
          <w:rFonts w:ascii="Times New Roman" w:hAnsi="Times New Roman" w:eastAsia="Times New Roman" w:cs="Times New Roman"/>
          <w:color w:val="222222"/>
          <w:highlight w:val="white"/>
          <w:rtl w:val="0"/>
        </w:rPr>
        <w:t>At the beginning : O(1) because already head pointer is pointing the first node and there is no need to traverse the whole list or there is no relation with number of nodes (n) of the list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color w:val="222222"/>
          <w:highlight w:val="white"/>
          <w:u w:val="none"/>
        </w:rPr>
      </w:pPr>
      <w:r>
        <w:rPr>
          <w:rFonts w:ascii="Times New Roman" w:hAnsi="Times New Roman" w:eastAsia="Times New Roman" w:cs="Times New Roman"/>
          <w:color w:val="222222"/>
          <w:highlight w:val="white"/>
          <w:rtl w:val="0"/>
        </w:rPr>
        <w:t>At the end:  O(n) because we should traverse from 1st node to last (nth) node and then insert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Times New Roman" w:hAnsi="Times New Roman" w:eastAsia="Times New Roman" w:cs="Times New Roman"/>
          <w:color w:val="222222"/>
          <w:highlight w:val="white"/>
          <w:u w:val="none"/>
        </w:rPr>
      </w:pPr>
      <w:r>
        <w:rPr>
          <w:rFonts w:ascii="Times New Roman" w:hAnsi="Times New Roman" w:eastAsia="Times New Roman" w:cs="Times New Roman"/>
          <w:color w:val="222222"/>
          <w:highlight w:val="white"/>
          <w:rtl w:val="0"/>
        </w:rPr>
        <w:t>At a random position: If we are finding the node by searching for the value stored in it , then it is 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222222"/>
          <w:sz w:val="22"/>
          <w:szCs w:val="22"/>
          <w:highlight w:val="white"/>
          <w:u w:val="none"/>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i w:val="0"/>
          <w:smallCaps w:val="0"/>
          <w:strike w:val="0"/>
          <w:color w:val="222222"/>
          <w:sz w:val="22"/>
          <w:szCs w:val="22"/>
          <w:highlight w:val="white"/>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Circular Queue: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Given a circular array-based queue ‘q’ capable of holding ‘7’ objects. Show the final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Contents of the array after the following code is executed:  Array index start from ‘0’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for (int k = 1; k &lt;= 6; k++)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q.enqueue(k);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for (int k = 1; k &lt;= 3; k++)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q.dequeue();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q.enqueue(q.dequeue());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q.enqueue(k);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both"/>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p>
    <w:p>
      <w:pPr>
        <w:ind w:left="720" w:firstLine="0"/>
        <w:rPr>
          <w:rFonts w:ascii="Times New Roman" w:hAnsi="Times New Roman" w:eastAsia="Times New Roman" w:cs="Times New Roman"/>
          <w:b/>
          <w:color w:val="222222"/>
          <w:highlight w:val="white"/>
        </w:rPr>
      </w:pPr>
    </w:p>
    <w:tbl>
      <w:tblPr>
        <w:tblStyle w:val="1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34"/>
        <w:gridCol w:w="1234"/>
        <w:gridCol w:w="1234"/>
        <w:gridCol w:w="1234"/>
        <w:gridCol w:w="1234"/>
        <w:gridCol w:w="1234"/>
        <w:gridCol w:w="12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3(rear)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color w:val="222222"/>
                <w:highlight w:val="white"/>
              </w:rPr>
            </w:pPr>
            <w:r>
              <w:rPr>
                <w:rFonts w:ascii="Times New Roman" w:hAnsi="Times New Roman" w:eastAsia="Times New Roman" w:cs="Times New Roman"/>
                <w:color w:val="222222"/>
                <w:highlight w:val="white"/>
                <w:rtl w:val="0"/>
              </w:rPr>
              <w:t>2(front)</w:t>
            </w:r>
          </w:p>
        </w:tc>
      </w:tr>
    </w:tbl>
    <w:p>
      <w:pPr>
        <w:ind w:left="720" w:firstLine="0"/>
        <w:rPr>
          <w:rFonts w:ascii="Times New Roman" w:hAnsi="Times New Roman" w:eastAsia="Times New Roman" w:cs="Times New Roman"/>
          <w:b/>
          <w:color w:val="222222"/>
          <w:highlight w:val="white"/>
        </w:rPr>
      </w:pPr>
    </w:p>
    <w:p>
      <w:pPr>
        <w:ind w:left="720" w:firstLine="0"/>
        <w:rPr>
          <w:rFonts w:ascii="Times New Roman" w:hAnsi="Times New Roman" w:eastAsia="Times New Roman" w:cs="Times New Roman"/>
          <w:color w:val="222222"/>
          <w:highlight w:val="white"/>
        </w:rPr>
      </w:pPr>
    </w:p>
    <w:p>
      <w:pPr>
        <w:ind w:left="720" w:firstLine="0"/>
        <w:rPr>
          <w:rFonts w:ascii="Times New Roman" w:hAnsi="Times New Roman" w:eastAsia="Times New Roman" w:cs="Times New Roman"/>
          <w:color w:val="222222"/>
          <w:highlight w:val="white"/>
        </w:rPr>
      </w:pPr>
    </w:p>
    <w:p>
      <w:pPr>
        <w:ind w:left="720" w:firstLine="0"/>
        <w:rPr>
          <w:rFonts w:ascii="Times New Roman" w:hAnsi="Times New Roman" w:eastAsia="Times New Roman" w:cs="Times New Roman"/>
          <w:color w:val="222222"/>
          <w:highlight w:val="white"/>
        </w:rPr>
      </w:pPr>
    </w:p>
    <w:p>
      <w:pPr>
        <w:ind w:left="720" w:firstLine="0"/>
        <w:rPr>
          <w:rFonts w:ascii="Times New Roman" w:hAnsi="Times New Roman" w:eastAsia="Times New Roman" w:cs="Times New Roman"/>
          <w:color w:val="222222"/>
          <w:highlight w:val="whit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i w:val="0"/>
          <w:smallCaps w:val="0"/>
          <w:strike w:val="0"/>
          <w:color w:val="000000"/>
          <w:sz w:val="22"/>
          <w:szCs w:val="22"/>
          <w:shd w:val="clear" w:fill="auto"/>
          <w:vertAlign w:val="baseline"/>
        </w:rPr>
      </w:pPr>
      <w:r>
        <w:rPr>
          <w:rFonts w:ascii="Times New Roman" w:hAnsi="Times New Roman" w:eastAsia="Times New Roman" w:cs="Times New Roman"/>
          <w:b/>
          <w:i w:val="0"/>
          <w:smallCaps w:val="0"/>
          <w:strike w:val="0"/>
          <w:color w:val="222222"/>
          <w:sz w:val="22"/>
          <w:szCs w:val="22"/>
          <w:highlight w:val="white"/>
          <w:u w:val="none"/>
          <w:vertAlign w:val="baseline"/>
          <w:rtl w:val="0"/>
        </w:rPr>
        <w:t>Write an algorithm to delete last node in the doubly linked list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struct node *temp,*head ,*ptr;\\head pointer points to the first node always\\</w:t>
      </w:r>
    </w:p>
    <w:p>
      <w:pPr>
        <w:rPr>
          <w:rFonts w:ascii="Times New Roman" w:hAnsi="Times New Roman" w:eastAsia="Times New Roman" w:cs="Times New Roman"/>
        </w:rPr>
      </w:pPr>
      <w:r>
        <w:rPr>
          <w:rFonts w:ascii="Times New Roman" w:hAnsi="Times New Roman" w:eastAsia="Times New Roman" w:cs="Times New Roman"/>
          <w:rtl w:val="0"/>
        </w:rPr>
        <w:t>\\prev stores prev node address to temp node and next stores next node address to temp node\\</w:t>
      </w:r>
    </w:p>
    <w:p>
      <w:pPr>
        <w:rPr>
          <w:rFonts w:ascii="Times New Roman" w:hAnsi="Times New Roman" w:eastAsia="Times New Roman" w:cs="Times New Roman"/>
        </w:rPr>
      </w:pPr>
      <w:r>
        <w:rPr>
          <w:rFonts w:ascii="Times New Roman" w:hAnsi="Times New Roman" w:eastAsia="Times New Roman" w:cs="Times New Roman"/>
          <w:rtl w:val="0"/>
        </w:rPr>
        <w:t>int deleteE(struct node* next,struct node* prev)</w:t>
      </w:r>
    </w:p>
    <w:p>
      <w:pPr>
        <w:rPr>
          <w:rFonts w:ascii="Times New Roman" w:hAnsi="Times New Roman" w:eastAsia="Times New Roman" w:cs="Times New Roman"/>
        </w:rPr>
      </w:pPr>
      <w:r>
        <w:rPr>
          <w:rFonts w:ascii="Times New Roman" w:hAnsi="Times New Roman" w:eastAsia="Times New Roman" w:cs="Times New Roman"/>
          <w:rtl w:val="0"/>
        </w:rPr>
        <w:t>{</w:t>
      </w:r>
    </w:p>
    <w:p>
      <w:pPr>
        <w:rPr>
          <w:rFonts w:ascii="Times New Roman" w:hAnsi="Times New Roman" w:eastAsia="Times New Roman" w:cs="Times New Roman"/>
        </w:rPr>
      </w:pPr>
      <w:r>
        <w:rPr>
          <w:rFonts w:ascii="Times New Roman" w:hAnsi="Times New Roman" w:eastAsia="Times New Roman" w:cs="Times New Roman"/>
          <w:rtl w:val="0"/>
        </w:rPr>
        <w:t>temp=head;</w:t>
      </w:r>
    </w:p>
    <w:p>
      <w:pPr>
        <w:rPr>
          <w:rFonts w:ascii="Times New Roman" w:hAnsi="Times New Roman" w:eastAsia="Times New Roman" w:cs="Times New Roman"/>
        </w:rPr>
      </w:pPr>
      <w:r>
        <w:rPr>
          <w:rFonts w:ascii="Times New Roman" w:hAnsi="Times New Roman" w:eastAsia="Times New Roman" w:cs="Times New Roman"/>
          <w:rtl w:val="0"/>
        </w:rPr>
        <w:t>while(temp-&gt;next!=0)</w:t>
      </w:r>
    </w:p>
    <w:p>
      <w:pPr>
        <w:rPr>
          <w:rFonts w:ascii="Times New Roman" w:hAnsi="Times New Roman" w:eastAsia="Times New Roman" w:cs="Times New Roman"/>
        </w:rPr>
      </w:pPr>
      <w:r>
        <w:rPr>
          <w:rFonts w:ascii="Times New Roman" w:hAnsi="Times New Roman" w:eastAsia="Times New Roman" w:cs="Times New Roman"/>
          <w:rtl w:val="0"/>
        </w:rPr>
        <w:t>{</w:t>
      </w:r>
    </w:p>
    <w:p>
      <w:pPr>
        <w:rPr>
          <w:rFonts w:ascii="Times New Roman" w:hAnsi="Times New Roman" w:eastAsia="Times New Roman" w:cs="Times New Roman"/>
        </w:rPr>
      </w:pPr>
      <w:r>
        <w:rPr>
          <w:rFonts w:ascii="Times New Roman" w:hAnsi="Times New Roman" w:eastAsia="Times New Roman" w:cs="Times New Roman"/>
          <w:rtl w:val="0"/>
        </w:rPr>
        <w:t xml:space="preserve">   temp=temp-&gt;next;</w:t>
      </w:r>
    </w:p>
    <w:p>
      <w:pPr>
        <w:rPr>
          <w:rFonts w:ascii="Times New Roman" w:hAnsi="Times New Roman" w:eastAsia="Times New Roman" w:cs="Times New Roman"/>
        </w:rPr>
      </w:pPr>
      <w:r>
        <w:rPr>
          <w:rFonts w:ascii="Times New Roman" w:hAnsi="Times New Roman" w:eastAsia="Times New Roman" w:cs="Times New Roman"/>
          <w:rtl w:val="0"/>
        </w:rPr>
        <w:t>}</w:t>
      </w:r>
    </w:p>
    <w:p>
      <w:pPr>
        <w:rPr>
          <w:rFonts w:ascii="Times New Roman" w:hAnsi="Times New Roman" w:eastAsia="Times New Roman" w:cs="Times New Roman"/>
        </w:rPr>
      </w:pPr>
      <w:r>
        <w:rPr>
          <w:rFonts w:ascii="Times New Roman" w:hAnsi="Times New Roman" w:eastAsia="Times New Roman" w:cs="Times New Roman"/>
          <w:rtl w:val="0"/>
        </w:rPr>
        <w:t>ptr=temp;</w:t>
      </w:r>
    </w:p>
    <w:p>
      <w:pPr>
        <w:rPr>
          <w:rFonts w:ascii="Times New Roman" w:hAnsi="Times New Roman" w:eastAsia="Times New Roman" w:cs="Times New Roman"/>
        </w:rPr>
      </w:pPr>
      <w:r>
        <w:rPr>
          <w:rFonts w:ascii="Times New Roman" w:hAnsi="Times New Roman" w:eastAsia="Times New Roman" w:cs="Times New Roman"/>
          <w:rtl w:val="0"/>
        </w:rPr>
        <w:t>temp=temp-&gt;prev;</w:t>
      </w:r>
    </w:p>
    <w:p>
      <w:pPr>
        <w:rPr>
          <w:rFonts w:ascii="Times New Roman" w:hAnsi="Times New Roman" w:eastAsia="Times New Roman" w:cs="Times New Roman"/>
        </w:rPr>
      </w:pPr>
      <w:r>
        <w:rPr>
          <w:rFonts w:ascii="Times New Roman" w:hAnsi="Times New Roman" w:eastAsia="Times New Roman" w:cs="Times New Roman"/>
          <w:rtl w:val="0"/>
        </w:rPr>
        <w:t>free(ptr);</w:t>
      </w:r>
    </w:p>
    <w:p>
      <w:pPr>
        <w:rPr>
          <w:rFonts w:ascii="Times New Roman" w:hAnsi="Times New Roman" w:eastAsia="Times New Roman" w:cs="Times New Roman"/>
        </w:rPr>
      </w:pPr>
      <w:r>
        <w:rPr>
          <w:rFonts w:ascii="Times New Roman" w:hAnsi="Times New Roman" w:eastAsia="Times New Roman" w:cs="Times New Roman"/>
          <w:rtl w:val="0"/>
        </w:rPr>
        <w:t>temp-&gt;next=NULL;</w:t>
      </w:r>
    </w:p>
    <w:p>
      <w:pPr>
        <w:rPr>
          <w:rFonts w:ascii="Times New Roman" w:hAnsi="Times New Roman" w:eastAsia="Times New Roman" w:cs="Times New Roman"/>
        </w:rPr>
      </w:pPr>
      <w:r>
        <w:rPr>
          <w:rFonts w:ascii="Times New Roman" w:hAnsi="Times New Roman" w:eastAsia="Times New Roman" w:cs="Times New Roman"/>
          <w:rtl w:val="0"/>
        </w:rPr>
        <w: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i w:val="0"/>
          <w:smallCaps w:val="0"/>
          <w:strike w:val="0"/>
          <w:color w:val="000000"/>
          <w:sz w:val="22"/>
          <w:szCs w:val="22"/>
          <w:shd w:val="clear" w:fill="auto"/>
          <w:vertAlign w:val="baseline"/>
        </w:rPr>
      </w:pPr>
      <w:r>
        <w:rPr>
          <w:rFonts w:ascii="Times New Roman" w:hAnsi="Times New Roman" w:eastAsia="Times New Roman" w:cs="Times New Roman"/>
          <w:b/>
          <w:i w:val="0"/>
          <w:smallCaps w:val="0"/>
          <w:strike w:val="0"/>
          <w:color w:val="3A3A3A"/>
          <w:sz w:val="22"/>
          <w:szCs w:val="22"/>
          <w:highlight w:val="white"/>
          <w:u w:val="none"/>
          <w:vertAlign w:val="baseline"/>
          <w:rtl w:val="0"/>
        </w:rPr>
        <w:t>What is the functionality of the following piece of pseudo code on DLL?</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3A3A3A"/>
        </w:rPr>
      </w:pPr>
      <w:r>
        <w:rPr>
          <w:rFonts w:ascii="Times New Roman" w:hAnsi="Times New Roman" w:eastAsia="Times New Roman" w:cs="Times New Roman"/>
          <w:b/>
          <w:color w:val="000000"/>
          <w:shd w:val="clear" w:fill="F4F4F4"/>
          <w:rtl w:val="0"/>
        </w:rPr>
        <w:t>public</w:t>
      </w:r>
      <w:r>
        <w:rPr>
          <w:rFonts w:ascii="Times New Roman" w:hAnsi="Times New Roman" w:eastAsia="Times New Roman" w:cs="Times New Roman"/>
          <w:b/>
          <w:color w:val="3A3A3A"/>
          <w:rtl w:val="0"/>
        </w:rPr>
        <w:t xml:space="preserve"> </w:t>
      </w:r>
      <w:r>
        <w:rPr>
          <w:rFonts w:ascii="Times New Roman" w:hAnsi="Times New Roman" w:eastAsia="Times New Roman" w:cs="Times New Roman"/>
          <w:b/>
          <w:color w:val="000066"/>
          <w:shd w:val="clear" w:fill="F4F4F4"/>
          <w:rtl w:val="0"/>
        </w:rPr>
        <w:t>int</w:t>
      </w:r>
      <w:r>
        <w:rPr>
          <w:rFonts w:ascii="Times New Roman" w:hAnsi="Times New Roman" w:eastAsia="Times New Roman" w:cs="Times New Roman"/>
          <w:b/>
          <w:color w:val="3A3A3A"/>
          <w:rtl w:val="0"/>
        </w:rPr>
        <w:t xml:space="preserve"> function</w:t>
      </w:r>
      <w:r>
        <w:rPr>
          <w:rFonts w:ascii="Times New Roman" w:hAnsi="Times New Roman" w:eastAsia="Times New Roman" w:cs="Times New Roman"/>
          <w:b/>
          <w:color w:val="009900"/>
          <w:shd w:val="clear" w:fill="F4F4F4"/>
          <w:rtl w:val="0"/>
        </w:rPr>
        <w:t>()</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3A3A3A"/>
        </w:rPr>
      </w:pPr>
      <w:r>
        <w:rPr>
          <w:rFonts w:ascii="Times New Roman" w:hAnsi="Times New Roman" w:eastAsia="Times New Roman" w:cs="Times New Roman"/>
          <w:b/>
          <w:color w:val="009900"/>
          <w:shd w:val="clear" w:fill="F4F4F4"/>
          <w:rtl w:val="0"/>
        </w:rPr>
        <w:t>{</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3A3A3A"/>
        </w:rPr>
      </w:pPr>
      <w:r>
        <w:rPr>
          <w:rFonts w:ascii="Times New Roman" w:hAnsi="Times New Roman" w:eastAsia="Times New Roman" w:cs="Times New Roman"/>
          <w:b/>
          <w:color w:val="3A3A3A"/>
          <w:rtl w:val="0"/>
        </w:rPr>
        <w:tab/>
      </w:r>
      <w:r>
        <w:rPr>
          <w:rFonts w:ascii="Times New Roman" w:hAnsi="Times New Roman" w:eastAsia="Times New Roman" w:cs="Times New Roman"/>
          <w:b/>
          <w:color w:val="3A3A3A"/>
          <w:rtl w:val="0"/>
        </w:rPr>
        <w:t xml:space="preserve">Node temp </w:t>
      </w:r>
      <w:r>
        <w:rPr>
          <w:rFonts w:ascii="Times New Roman" w:hAnsi="Times New Roman" w:eastAsia="Times New Roman" w:cs="Times New Roman"/>
          <w:b/>
          <w:color w:val="339933"/>
          <w:shd w:val="clear" w:fill="F4F4F4"/>
          <w:rtl w:val="0"/>
        </w:rPr>
        <w:t>=</w:t>
      </w:r>
      <w:r>
        <w:rPr>
          <w:rFonts w:ascii="Times New Roman" w:hAnsi="Times New Roman" w:eastAsia="Times New Roman" w:cs="Times New Roman"/>
          <w:b/>
          <w:color w:val="3A3A3A"/>
          <w:rtl w:val="0"/>
        </w:rPr>
        <w:t xml:space="preserve"> tail.</w:t>
      </w:r>
      <w:r>
        <w:rPr>
          <w:rFonts w:ascii="Times New Roman" w:hAnsi="Times New Roman" w:eastAsia="Times New Roman" w:cs="Times New Roman"/>
          <w:b/>
          <w:color w:val="006633"/>
          <w:shd w:val="clear" w:fill="F4F4F4"/>
          <w:rtl w:val="0"/>
        </w:rPr>
        <w:t>getPrev</w:t>
      </w:r>
      <w:r>
        <w:rPr>
          <w:rFonts w:ascii="Times New Roman" w:hAnsi="Times New Roman" w:eastAsia="Times New Roman" w:cs="Times New Roman"/>
          <w:b/>
          <w:color w:val="009900"/>
          <w:shd w:val="clear" w:fill="F4F4F4"/>
          <w:rtl w:val="0"/>
        </w:rPr>
        <w:t>()</w:t>
      </w:r>
      <w:r>
        <w:rPr>
          <w:rFonts w:ascii="Times New Roman" w:hAnsi="Times New Roman" w:eastAsia="Times New Roman" w:cs="Times New Roman"/>
          <w:b/>
          <w:color w:val="339933"/>
          <w:shd w:val="clear" w:fill="F4F4F4"/>
          <w:rtl w:val="0"/>
        </w:rPr>
        <w:t>;</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3A3A3A"/>
        </w:rPr>
      </w:pPr>
      <w:r>
        <w:rPr>
          <w:rFonts w:ascii="Times New Roman" w:hAnsi="Times New Roman" w:eastAsia="Times New Roman" w:cs="Times New Roman"/>
          <w:b/>
          <w:color w:val="3A3A3A"/>
          <w:rtl w:val="0"/>
        </w:rPr>
        <w:tab/>
      </w:r>
      <w:r>
        <w:rPr>
          <w:rFonts w:ascii="Times New Roman" w:hAnsi="Times New Roman" w:eastAsia="Times New Roman" w:cs="Times New Roman"/>
          <w:b/>
          <w:color w:val="3A3A3A"/>
          <w:rtl w:val="0"/>
        </w:rPr>
        <w:t>tail.</w:t>
      </w:r>
      <w:r>
        <w:rPr>
          <w:rFonts w:ascii="Times New Roman" w:hAnsi="Times New Roman" w:eastAsia="Times New Roman" w:cs="Times New Roman"/>
          <w:b/>
          <w:color w:val="006633"/>
          <w:shd w:val="clear" w:fill="F4F4F4"/>
          <w:rtl w:val="0"/>
        </w:rPr>
        <w:t>setPrev</w:t>
      </w:r>
      <w:r>
        <w:rPr>
          <w:rFonts w:ascii="Times New Roman" w:hAnsi="Times New Roman" w:eastAsia="Times New Roman" w:cs="Times New Roman"/>
          <w:b/>
          <w:color w:val="009900"/>
          <w:shd w:val="clear" w:fill="F4F4F4"/>
          <w:rtl w:val="0"/>
        </w:rPr>
        <w:t>(</w:t>
      </w:r>
      <w:r>
        <w:rPr>
          <w:rFonts w:ascii="Times New Roman" w:hAnsi="Times New Roman" w:eastAsia="Times New Roman" w:cs="Times New Roman"/>
          <w:b/>
          <w:color w:val="3A3A3A"/>
          <w:rtl w:val="0"/>
        </w:rPr>
        <w:t>temp.</w:t>
      </w:r>
      <w:r>
        <w:rPr>
          <w:rFonts w:ascii="Times New Roman" w:hAnsi="Times New Roman" w:eastAsia="Times New Roman" w:cs="Times New Roman"/>
          <w:b/>
          <w:color w:val="006633"/>
          <w:shd w:val="clear" w:fill="F4F4F4"/>
          <w:rtl w:val="0"/>
        </w:rPr>
        <w:t>getPrev</w:t>
      </w:r>
      <w:r>
        <w:rPr>
          <w:rFonts w:ascii="Times New Roman" w:hAnsi="Times New Roman" w:eastAsia="Times New Roman" w:cs="Times New Roman"/>
          <w:b/>
          <w:color w:val="009900"/>
          <w:shd w:val="clear" w:fill="F4F4F4"/>
          <w:rtl w:val="0"/>
        </w:rPr>
        <w:t>())</w:t>
      </w:r>
      <w:r>
        <w:rPr>
          <w:rFonts w:ascii="Times New Roman" w:hAnsi="Times New Roman" w:eastAsia="Times New Roman" w:cs="Times New Roman"/>
          <w:b/>
          <w:color w:val="339933"/>
          <w:shd w:val="clear" w:fill="F4F4F4"/>
          <w:rtl w:val="0"/>
        </w:rPr>
        <w:t>;</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3A3A3A"/>
        </w:rPr>
      </w:pPr>
      <w:r>
        <w:rPr>
          <w:rFonts w:ascii="Times New Roman" w:hAnsi="Times New Roman" w:eastAsia="Times New Roman" w:cs="Times New Roman"/>
          <w:b/>
          <w:color w:val="3A3A3A"/>
          <w:rtl w:val="0"/>
        </w:rPr>
        <w:tab/>
      </w:r>
      <w:r>
        <w:rPr>
          <w:rFonts w:ascii="Times New Roman" w:hAnsi="Times New Roman" w:eastAsia="Times New Roman" w:cs="Times New Roman"/>
          <w:b/>
          <w:color w:val="3A3A3A"/>
          <w:rtl w:val="0"/>
        </w:rPr>
        <w:t>temp.</w:t>
      </w:r>
      <w:r>
        <w:rPr>
          <w:rFonts w:ascii="Times New Roman" w:hAnsi="Times New Roman" w:eastAsia="Times New Roman" w:cs="Times New Roman"/>
          <w:b/>
          <w:color w:val="006633"/>
          <w:shd w:val="clear" w:fill="F4F4F4"/>
          <w:rtl w:val="0"/>
        </w:rPr>
        <w:t>getPrev</w:t>
      </w:r>
      <w:r>
        <w:rPr>
          <w:rFonts w:ascii="Times New Roman" w:hAnsi="Times New Roman" w:eastAsia="Times New Roman" w:cs="Times New Roman"/>
          <w:b/>
          <w:color w:val="009900"/>
          <w:shd w:val="clear" w:fill="F4F4F4"/>
          <w:rtl w:val="0"/>
        </w:rPr>
        <w:t>()</w:t>
      </w:r>
      <w:r>
        <w:rPr>
          <w:rFonts w:ascii="Times New Roman" w:hAnsi="Times New Roman" w:eastAsia="Times New Roman" w:cs="Times New Roman"/>
          <w:b/>
          <w:color w:val="3A3A3A"/>
          <w:rtl w:val="0"/>
        </w:rPr>
        <w:t>.</w:t>
      </w:r>
      <w:r>
        <w:rPr>
          <w:rFonts w:ascii="Times New Roman" w:hAnsi="Times New Roman" w:eastAsia="Times New Roman" w:cs="Times New Roman"/>
          <w:b/>
          <w:color w:val="006633"/>
          <w:shd w:val="clear" w:fill="F4F4F4"/>
          <w:rtl w:val="0"/>
        </w:rPr>
        <w:t>setNext</w:t>
      </w:r>
      <w:r>
        <w:rPr>
          <w:rFonts w:ascii="Times New Roman" w:hAnsi="Times New Roman" w:eastAsia="Times New Roman" w:cs="Times New Roman"/>
          <w:b/>
          <w:color w:val="009900"/>
          <w:shd w:val="clear" w:fill="F4F4F4"/>
          <w:rtl w:val="0"/>
        </w:rPr>
        <w:t>(</w:t>
      </w:r>
      <w:r>
        <w:rPr>
          <w:rFonts w:ascii="Times New Roman" w:hAnsi="Times New Roman" w:eastAsia="Times New Roman" w:cs="Times New Roman"/>
          <w:b/>
          <w:color w:val="3A3A3A"/>
          <w:rtl w:val="0"/>
        </w:rPr>
        <w:t>tail</w:t>
      </w:r>
      <w:r>
        <w:rPr>
          <w:rFonts w:ascii="Times New Roman" w:hAnsi="Times New Roman" w:eastAsia="Times New Roman" w:cs="Times New Roman"/>
          <w:b/>
          <w:color w:val="009900"/>
          <w:shd w:val="clear" w:fill="F4F4F4"/>
          <w:rtl w:val="0"/>
        </w:rPr>
        <w:t>)</w:t>
      </w:r>
      <w:r>
        <w:rPr>
          <w:rFonts w:ascii="Times New Roman" w:hAnsi="Times New Roman" w:eastAsia="Times New Roman" w:cs="Times New Roman"/>
          <w:b/>
          <w:color w:val="339933"/>
          <w:shd w:val="clear" w:fill="F4F4F4"/>
          <w:rtl w:val="0"/>
        </w:rPr>
        <w:t>;</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3A3A3A"/>
        </w:rPr>
      </w:pPr>
      <w:r>
        <w:rPr>
          <w:rFonts w:ascii="Times New Roman" w:hAnsi="Times New Roman" w:eastAsia="Times New Roman" w:cs="Times New Roman"/>
          <w:b/>
          <w:color w:val="3A3A3A"/>
          <w:rtl w:val="0"/>
        </w:rPr>
        <w:tab/>
      </w:r>
      <w:r>
        <w:rPr>
          <w:rFonts w:ascii="Times New Roman" w:hAnsi="Times New Roman" w:eastAsia="Times New Roman" w:cs="Times New Roman"/>
          <w:b/>
          <w:color w:val="3A3A3A"/>
          <w:rtl w:val="0"/>
        </w:rPr>
        <w:t>size</w:t>
      </w:r>
      <w:r>
        <w:rPr>
          <w:rFonts w:ascii="Times New Roman" w:hAnsi="Times New Roman" w:eastAsia="Times New Roman" w:cs="Times New Roman"/>
          <w:b/>
          <w:color w:val="339933"/>
          <w:shd w:val="clear" w:fill="F4F4F4"/>
          <w:rtl w:val="0"/>
        </w:rPr>
        <w:t>--;</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3A3A3A"/>
        </w:rPr>
      </w:pPr>
      <w:r>
        <w:rPr>
          <w:rFonts w:ascii="Times New Roman" w:hAnsi="Times New Roman" w:eastAsia="Times New Roman" w:cs="Times New Roman"/>
          <w:b/>
          <w:color w:val="3A3A3A"/>
          <w:rtl w:val="0"/>
        </w:rPr>
        <w:t xml:space="preserve"> </w:t>
      </w:r>
    </w:p>
    <w:p>
      <w:pPr>
        <w:shd w:val="clear"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009900"/>
          <w:shd w:val="clear" w:fill="F4F4F4"/>
        </w:rPr>
      </w:pPr>
      <w:r>
        <w:rPr>
          <w:rFonts w:ascii="Times New Roman" w:hAnsi="Times New Roman" w:eastAsia="Times New Roman" w:cs="Times New Roman"/>
          <w:b/>
          <w:color w:val="009900"/>
          <w:shd w:val="clear" w:fill="F4F4F4"/>
          <w:rtl w:val="0"/>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inside the function,</w:t>
      </w:r>
    </w:p>
    <w:p>
      <w:pPr>
        <w:rPr>
          <w:rFonts w:ascii="Times New Roman" w:hAnsi="Times New Roman" w:eastAsia="Times New Roman" w:cs="Times New Roman"/>
        </w:rPr>
      </w:pPr>
      <w:r>
        <w:rPr>
          <w:rFonts w:ascii="Times New Roman" w:hAnsi="Times New Roman" w:eastAsia="Times New Roman" w:cs="Times New Roman"/>
          <w:rtl w:val="0"/>
        </w:rPr>
        <w:t xml:space="preserve"> first step: A temporary node  pointer will point to the node lying previously to the tail node.(to the last 2nd node)</w:t>
      </w:r>
    </w:p>
    <w:p>
      <w:pPr>
        <w:rPr>
          <w:rFonts w:ascii="Times New Roman" w:hAnsi="Times New Roman" w:eastAsia="Times New Roman" w:cs="Times New Roman"/>
        </w:rPr>
      </w:pPr>
      <w:r>
        <w:rPr>
          <w:rFonts w:ascii="Times New Roman" w:hAnsi="Times New Roman" w:eastAsia="Times New Roman" w:cs="Times New Roman"/>
          <w:rtl w:val="0"/>
        </w:rPr>
        <w:t>second step: The previous node to last node is set as the last 3rd node</w:t>
      </w:r>
    </w:p>
    <w:p>
      <w:pPr>
        <w:rPr>
          <w:rFonts w:ascii="Times New Roman" w:hAnsi="Times New Roman" w:eastAsia="Times New Roman" w:cs="Times New Roman"/>
        </w:rPr>
      </w:pPr>
      <w:r>
        <w:rPr>
          <w:rFonts w:ascii="Times New Roman" w:hAnsi="Times New Roman" w:eastAsia="Times New Roman" w:cs="Times New Roman"/>
          <w:rtl w:val="0"/>
        </w:rPr>
        <w:t>third step: we access the node which is previous to temp node ,i.e,the last third node and assign its next node as tail node.</w:t>
      </w:r>
    </w:p>
    <w:p>
      <w:pPr>
        <w:rPr>
          <w:rFonts w:ascii="Times New Roman" w:hAnsi="Times New Roman" w:eastAsia="Times New Roman" w:cs="Times New Roman"/>
        </w:rPr>
      </w:pPr>
      <w:r>
        <w:rPr>
          <w:rFonts w:ascii="Times New Roman" w:hAnsi="Times New Roman" w:eastAsia="Times New Roman" w:cs="Times New Roman"/>
          <w:rtl w:val="0"/>
        </w:rPr>
        <w:t>After these 3 steps , we have</w:t>
      </w:r>
      <w:r>
        <w:rPr>
          <w:rFonts w:ascii="Times New Roman" w:hAnsi="Times New Roman" w:eastAsia="Times New Roman" w:cs="Times New Roman"/>
          <w:b/>
          <w:rtl w:val="0"/>
        </w:rPr>
        <w:t xml:space="preserve"> removed the last 2nd node from the doubly linked list </w:t>
      </w:r>
      <w:r>
        <w:rPr>
          <w:rFonts w:ascii="Times New Roman" w:hAnsi="Times New Roman" w:eastAsia="Times New Roman" w:cs="Times New Roman"/>
          <w:rtl w:val="0"/>
        </w:rPr>
        <w:t>but it can still be accessed through temp pointer .</w:t>
      </w:r>
    </w:p>
    <w:p>
      <w:pPr>
        <w:rPr>
          <w:rFonts w:ascii="Times New Roman" w:hAnsi="Times New Roman" w:eastAsia="Times New Roman" w:cs="Times New Roman"/>
        </w:rPr>
      </w:pPr>
      <w:r>
        <w:rPr>
          <w:rFonts w:ascii="Times New Roman" w:hAnsi="Times New Roman" w:eastAsia="Times New Roman" w:cs="Times New Roman"/>
          <w:rtl w:val="0"/>
        </w:rPr>
        <w:t>The last 3 elements will now look as shown below:</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488305" cy="24009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488785" cy="2401343"/>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rPr>
      </w:pPr>
    </w:p>
    <w:p>
      <w:pPr>
        <w:ind w:firstLine="720"/>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Due on 18</w:t>
    </w:r>
    <w:r>
      <w:rPr>
        <w:rFonts w:ascii="Calibri" w:hAnsi="Calibri" w:eastAsia="Calibri" w:cs="Calibri"/>
        <w:b w:val="0"/>
        <w:i w:val="0"/>
        <w:smallCaps w:val="0"/>
        <w:strike w:val="0"/>
        <w:color w:val="000000"/>
        <w:sz w:val="22"/>
        <w:szCs w:val="22"/>
        <w:u w:val="none"/>
        <w:shd w:val="clear" w:fill="auto"/>
        <w:vertAlign w:val="superscript"/>
        <w:rtl w:val="0"/>
      </w:rPr>
      <w:t>th</w:t>
    </w:r>
    <w:r>
      <w:rPr>
        <w:rFonts w:ascii="Calibri" w:hAnsi="Calibri" w:eastAsia="Calibri" w:cs="Calibri"/>
        <w:b w:val="0"/>
        <w:i w:val="0"/>
        <w:smallCaps w:val="0"/>
        <w:strike w:val="0"/>
        <w:color w:val="000000"/>
        <w:sz w:val="22"/>
        <w:szCs w:val="22"/>
        <w:u w:val="none"/>
        <w:shd w:val="clear" w:fill="auto"/>
        <w:vertAlign w:val="baseline"/>
        <w:rtl w:val="0"/>
      </w:rPr>
      <w:t xml:space="preserve"> Sep 2020 / A6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2413F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2020-09-17T17:22:36Z</dcterms:created>
  <dc:creator>dhyut</dc:creator>
  <cp:lastModifiedBy>dhyutin9</cp:lastModifiedBy>
  <dcterms:modified xsi:type="dcterms:W3CDTF">2020-09-17T18:30:30Z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